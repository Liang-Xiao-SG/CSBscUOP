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5D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81175D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81175D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81175D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81175D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81175D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015F20" w:rsidRPr="007E757C" w:rsidRDefault="0081175D" w:rsidP="00EF4047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 w:rsidRPr="007E757C">
        <w:rPr>
          <w:rFonts w:ascii="Times New Roman" w:hAnsi="Times New Roman" w:cs="Times New Roman"/>
          <w:b w:val="0"/>
          <w:color w:val="auto"/>
          <w:sz w:val="24"/>
          <w:szCs w:val="24"/>
        </w:rPr>
        <w:t>University of the People</w:t>
      </w:r>
    </w:p>
    <w:p w:rsidR="00015F20" w:rsidRPr="007E757C" w:rsidRDefault="0081175D" w:rsidP="00EF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57C">
        <w:rPr>
          <w:rFonts w:ascii="Times New Roman" w:hAnsi="Times New Roman" w:cs="Times New Roman"/>
          <w:sz w:val="24"/>
          <w:szCs w:val="24"/>
        </w:rPr>
        <w:t>MATH 1281 - Statistical Inference</w:t>
      </w:r>
    </w:p>
    <w:p w:rsidR="00015F20" w:rsidRPr="007E757C" w:rsidRDefault="0081175D" w:rsidP="00EF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57C">
        <w:rPr>
          <w:rFonts w:ascii="Times New Roman" w:hAnsi="Times New Roman" w:cs="Times New Roman"/>
          <w:sz w:val="24"/>
          <w:szCs w:val="24"/>
        </w:rPr>
        <w:t>Unit 2 Written Assignment</w:t>
      </w:r>
    </w:p>
    <w:p w:rsidR="00015F20" w:rsidRPr="007E757C" w:rsidRDefault="0081175D" w:rsidP="00EF404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57C">
        <w:rPr>
          <w:rFonts w:ascii="Times New Roman" w:hAnsi="Times New Roman" w:cs="Times New Roman"/>
          <w:sz w:val="24"/>
          <w:szCs w:val="24"/>
        </w:rPr>
        <w:t>Liang Xiao</w:t>
      </w:r>
    </w:p>
    <w:p w:rsidR="00015F20" w:rsidRPr="007E757C" w:rsidRDefault="0081175D" w:rsidP="00EF4047">
      <w:pPr>
        <w:jc w:val="center"/>
      </w:pPr>
      <w:r w:rsidRPr="007E757C">
        <w:br w:type="page"/>
      </w:r>
    </w:p>
    <w:p w:rsidR="00015F20" w:rsidRDefault="0081175D">
      <w:pPr>
        <w:pStyle w:val="Heading1"/>
      </w:pPr>
      <w:r>
        <w:lastRenderedPageBreak/>
        <w:t>MATH 1281 - Unit 2 Assignment</w:t>
      </w:r>
    </w:p>
    <w:p w:rsidR="00015F20" w:rsidRDefault="00015F20"/>
    <w:p w:rsidR="00015F20" w:rsidRDefault="0081175D">
      <w:pPr>
        <w:pStyle w:val="Heading2"/>
      </w:pPr>
      <w:r>
        <w:t>Part 1a</w:t>
      </w:r>
    </w:p>
    <w:p w:rsidR="00015F20" w:rsidRDefault="00015F20"/>
    <w:p w:rsidR="00015F20" w:rsidRDefault="0081175D">
      <w:r>
        <w:t>Problem:</w:t>
      </w:r>
    </w:p>
    <w:p w:rsidR="00015F20" w:rsidRDefault="0081175D">
      <w:r>
        <w:t xml:space="preserve">A group of 441 adults who did not have a college degree and were not currently enrolled in school were </w:t>
      </w:r>
      <w:r>
        <w:t>randomly selected. 38% said they did not attend college because they could not afford it.</w:t>
      </w:r>
    </w:p>
    <w:p w:rsidR="00015F20" w:rsidRDefault="00015F20"/>
    <w:p w:rsidR="00015F20" w:rsidRDefault="0081175D">
      <w:r>
        <w:t>Task: Conduct a hypothesis test to determine if there is strong evidence supporting the statement that less than 50% of adults who decide not to attend college do so</w:t>
      </w:r>
      <w:r>
        <w:t xml:space="preserve"> because of affordability issues.</w:t>
      </w:r>
    </w:p>
    <w:p w:rsidR="00015F20" w:rsidRDefault="00015F20"/>
    <w:p w:rsidR="00015F20" w:rsidRDefault="0081175D">
      <w:r>
        <w:t>Step 1: State the Hypotheses</w:t>
      </w:r>
    </w:p>
    <w:p w:rsidR="00015F20" w:rsidRDefault="0081175D">
      <w:r>
        <w:t>- Null Hypothesis (H0): p = 0.50</w:t>
      </w:r>
    </w:p>
    <w:p w:rsidR="00015F20" w:rsidRDefault="0081175D">
      <w:r>
        <w:t>- Alternative Hypothesis (Ha): p &lt; 0.50</w:t>
      </w:r>
    </w:p>
    <w:p w:rsidR="00015F20" w:rsidRDefault="00015F20"/>
    <w:p w:rsidR="00015F20" w:rsidRDefault="0081175D">
      <w:r>
        <w:t>Where p = true proportion of adults who decide not to attend college because they cannot afford it.</w:t>
      </w:r>
    </w:p>
    <w:p w:rsidR="00015F20" w:rsidRDefault="00015F20"/>
    <w:p w:rsidR="00015F20" w:rsidRDefault="0081175D">
      <w:r>
        <w:t xml:space="preserve">Step 2: Validate </w:t>
      </w:r>
      <w:r>
        <w:t>Conditions</w:t>
      </w:r>
    </w:p>
    <w:p w:rsidR="00015F20" w:rsidRDefault="0081175D">
      <w:r>
        <w:t>- Independence: Random sampling is given; sample size &lt;10% of population.</w:t>
      </w:r>
    </w:p>
    <w:p w:rsidR="00015F20" w:rsidRDefault="0081175D">
      <w:r>
        <w:t>- Success-Failure Condition:</w:t>
      </w:r>
    </w:p>
    <w:p w:rsidR="00015F20" w:rsidRDefault="0081175D">
      <w:r>
        <w:t>- np = 441 × 0.5 = 220.5 &gt; 10</w:t>
      </w:r>
    </w:p>
    <w:p w:rsidR="00015F20" w:rsidRDefault="0081175D">
      <w:r>
        <w:t>- n(1-p) = 441 × 0.5 = 220.5 &gt; 10</w:t>
      </w:r>
    </w:p>
    <w:p w:rsidR="00015F20" w:rsidRDefault="0081175D">
      <w:r>
        <w:t>Thus, conditions are satisfied.</w:t>
      </w:r>
    </w:p>
    <w:p w:rsidR="00015F20" w:rsidRDefault="00015F20"/>
    <w:p w:rsidR="00015F20" w:rsidRDefault="0081175D">
      <w:r>
        <w:t>Step 3: Compute Test Statistic</w:t>
      </w:r>
    </w:p>
    <w:p w:rsidR="00015F20" w:rsidRDefault="0081175D">
      <w:r>
        <w:t>Observed sampl</w:t>
      </w:r>
      <w:r>
        <w:t>e proportion (p̂) = 0.38</w:t>
      </w:r>
    </w:p>
    <w:p w:rsidR="00015F20" w:rsidRDefault="0081175D">
      <w:r>
        <w:lastRenderedPageBreak/>
        <w:t>Standard error (SE) = sqrt( p0 (1 - p0) / n ) = sqrt( 0.5 × 0.5 / 441 ) = 0.0237</w:t>
      </w:r>
    </w:p>
    <w:p w:rsidR="00015F20" w:rsidRDefault="0081175D">
      <w:r>
        <w:t>Z = (p̂ - p0) / SE = (0.38 - 0.5) / 0.0237 ≈ -5.06</w:t>
      </w:r>
    </w:p>
    <w:p w:rsidR="00015F20" w:rsidRDefault="00015F20"/>
    <w:p w:rsidR="00015F20" w:rsidRDefault="0081175D">
      <w:r>
        <w:t>Step 4: Find p-value</w:t>
      </w:r>
    </w:p>
    <w:p w:rsidR="00015F20" w:rsidRDefault="0081175D">
      <w:r>
        <w:t>Using the Z-table:</w:t>
      </w:r>
    </w:p>
    <w:p w:rsidR="00015F20" w:rsidRDefault="0081175D">
      <w:r>
        <w:t>- p-value for Z = -5.06 is approximately 0.</w:t>
      </w:r>
    </w:p>
    <w:p w:rsidR="00015F20" w:rsidRDefault="00015F20"/>
    <w:p w:rsidR="00015F20" w:rsidRDefault="0081175D">
      <w:r>
        <w:t xml:space="preserve">Step 5: </w:t>
      </w:r>
      <w:r>
        <w:t>Conclusion</w:t>
      </w:r>
    </w:p>
    <w:p w:rsidR="00015F20" w:rsidRDefault="0081175D">
      <w:r>
        <w:t>Since p-value &lt; 0.05, we reject H0.</w:t>
      </w:r>
    </w:p>
    <w:p w:rsidR="00015F20" w:rsidRDefault="00015F20"/>
    <w:p w:rsidR="00015F20" w:rsidRDefault="0081175D">
      <w:r>
        <w:t>Interpretation: There is strong evidence that less than 50% of adults who do not attend college cite affordability as the reason.</w:t>
      </w:r>
    </w:p>
    <w:p w:rsidR="00015F20" w:rsidRDefault="00015F20"/>
    <w:p w:rsidR="00015F20" w:rsidRDefault="0081175D">
      <w:r>
        <w:t>---</w:t>
      </w:r>
    </w:p>
    <w:p w:rsidR="00015F20" w:rsidRDefault="00015F20"/>
    <w:p w:rsidR="00015F20" w:rsidRDefault="0081175D">
      <w:pPr>
        <w:pStyle w:val="Heading2"/>
      </w:pPr>
      <w:r>
        <w:t>Part 1b</w:t>
      </w:r>
    </w:p>
    <w:p w:rsidR="00015F20" w:rsidRDefault="00015F20"/>
    <w:p w:rsidR="00015F20" w:rsidRDefault="0081175D">
      <w:r>
        <w:t>Problem:</w:t>
      </w:r>
    </w:p>
    <w:p w:rsidR="00015F20" w:rsidRDefault="0081175D">
      <w:r>
        <w:t>Suppose we wanted the margin of error for a 90% confid</w:t>
      </w:r>
      <w:r>
        <w:t>ence level to be about 1.5%. How large of a survey would you recommend?</w:t>
      </w:r>
    </w:p>
    <w:p w:rsidR="00015F20" w:rsidRDefault="00015F20"/>
    <w:p w:rsidR="00015F20" w:rsidRDefault="0081175D">
      <w:r>
        <w:t>Step 1: Identify known values</w:t>
      </w:r>
    </w:p>
    <w:p w:rsidR="00015F20" w:rsidRDefault="0081175D">
      <w:r>
        <w:t>- Margin of Error (ME) = 0.015</w:t>
      </w:r>
    </w:p>
    <w:p w:rsidR="00015F20" w:rsidRDefault="0081175D">
      <w:r>
        <w:t>- Z* for 90% confidence = 1.645</w:t>
      </w:r>
    </w:p>
    <w:p w:rsidR="00015F20" w:rsidRDefault="0081175D">
      <w:r>
        <w:t>- Use conservative estimate for p = 0.5 (max variability)</w:t>
      </w:r>
    </w:p>
    <w:p w:rsidR="00015F20" w:rsidRDefault="00015F20"/>
    <w:p w:rsidR="00015F20" w:rsidRDefault="0081175D">
      <w:r>
        <w:t>Step 2: Use Formula</w:t>
      </w:r>
    </w:p>
    <w:p w:rsidR="00015F20" w:rsidRDefault="0081175D">
      <w:r>
        <w:lastRenderedPageBreak/>
        <w:t>n = (Z* / M</w:t>
      </w:r>
      <w:r>
        <w:t>E)^2 × p(1-p)</w:t>
      </w:r>
    </w:p>
    <w:p w:rsidR="00015F20" w:rsidRDefault="0081175D">
      <w:r>
        <w:t>n = (1.645 / 0.015)^2 × 0.5 × 0.5</w:t>
      </w:r>
    </w:p>
    <w:p w:rsidR="00015F20" w:rsidRDefault="0081175D">
      <w:r>
        <w:t>n = (109.67)^2 × 0.25</w:t>
      </w:r>
    </w:p>
    <w:p w:rsidR="00015F20" w:rsidRDefault="0081175D">
      <w:r>
        <w:t>n = 12023.4 × 0.25</w:t>
      </w:r>
    </w:p>
    <w:p w:rsidR="00015F20" w:rsidRDefault="0081175D">
      <w:r>
        <w:t>n = 3005.85</w:t>
      </w:r>
    </w:p>
    <w:p w:rsidR="00015F20" w:rsidRDefault="00015F20"/>
    <w:p w:rsidR="00015F20" w:rsidRDefault="0081175D">
      <w:r>
        <w:t>Step 3: Conclusion</w:t>
      </w:r>
    </w:p>
    <w:p w:rsidR="00015F20" w:rsidRDefault="0081175D">
      <w:r>
        <w:t>Recommended sample size = 3006.</w:t>
      </w:r>
    </w:p>
    <w:p w:rsidR="00015F20" w:rsidRDefault="00015F20"/>
    <w:p w:rsidR="00015F20" w:rsidRDefault="0081175D">
      <w:r>
        <w:t>---</w:t>
      </w:r>
    </w:p>
    <w:p w:rsidR="00015F20" w:rsidRDefault="00015F20"/>
    <w:p w:rsidR="00015F20" w:rsidRDefault="0081175D">
      <w:pPr>
        <w:pStyle w:val="Heading2"/>
      </w:pPr>
      <w:r>
        <w:t>Part 2a</w:t>
      </w:r>
    </w:p>
    <w:p w:rsidR="00015F20" w:rsidRDefault="00015F20"/>
    <w:p w:rsidR="00015F20" w:rsidRDefault="0081175D">
      <w:r>
        <w:t>Problem:</w:t>
      </w:r>
    </w:p>
    <w:p w:rsidR="00015F20" w:rsidRDefault="0081175D">
      <w:r>
        <w:t>A random sample study: 13,270 Texas residents and 4,681 Dallas residents.</w:t>
      </w:r>
    </w:p>
    <w:p w:rsidR="00015F20" w:rsidRDefault="0081175D">
      <w:r>
        <w:t xml:space="preserve">- </w:t>
      </w:r>
      <w:r>
        <w:t>7.0% (Texas) vs 6.8% (Dallas) report insufficient rest.</w:t>
      </w:r>
    </w:p>
    <w:p w:rsidR="00015F20" w:rsidRDefault="00015F20"/>
    <w:p w:rsidR="00015F20" w:rsidRDefault="0081175D">
      <w:r>
        <w:t>Task: Calculate a 95% confidence interval for the difference between proportions.</w:t>
      </w:r>
    </w:p>
    <w:p w:rsidR="00015F20" w:rsidRDefault="00015F20"/>
    <w:p w:rsidR="00015F20" w:rsidRDefault="0081175D">
      <w:r>
        <w:t>Step 1: Validate Conditions</w:t>
      </w:r>
    </w:p>
    <w:p w:rsidR="00015F20" w:rsidRDefault="0081175D">
      <w:r>
        <w:t>- Independence: Samples are random and &lt;10% of populations.</w:t>
      </w:r>
    </w:p>
    <w:p w:rsidR="00015F20" w:rsidRDefault="0081175D">
      <w:r>
        <w:t>- Success-Failure:</w:t>
      </w:r>
    </w:p>
    <w:p w:rsidR="00015F20" w:rsidRDefault="0081175D">
      <w:r>
        <w:t xml:space="preserve">- Texas: </w:t>
      </w:r>
      <w:r>
        <w:t>13,270 × 0.07 = 928.9 successes</w:t>
      </w:r>
    </w:p>
    <w:p w:rsidR="00015F20" w:rsidRDefault="0081175D">
      <w:r>
        <w:t>- Dallas: 4,681 × 0.068 = 318.3 successes</w:t>
      </w:r>
    </w:p>
    <w:p w:rsidR="00015F20" w:rsidRDefault="0081175D">
      <w:r>
        <w:t>Both &gt;10, thus condition is met.</w:t>
      </w:r>
    </w:p>
    <w:p w:rsidR="00015F20" w:rsidRDefault="00015F20"/>
    <w:p w:rsidR="00015F20" w:rsidRDefault="0081175D">
      <w:r>
        <w:lastRenderedPageBreak/>
        <w:t>Step 2: Compute Confidence Interval</w:t>
      </w:r>
    </w:p>
    <w:p w:rsidR="00015F20" w:rsidRDefault="0081175D">
      <w:r>
        <w:t>Proportions:</w:t>
      </w:r>
    </w:p>
    <w:p w:rsidR="00015F20" w:rsidRDefault="0081175D">
      <w:r>
        <w:t>- p1 (Texas) = 0.07</w:t>
      </w:r>
    </w:p>
    <w:p w:rsidR="00015F20" w:rsidRDefault="0081175D">
      <w:r>
        <w:t>- p2 (Dallas) = 0.068</w:t>
      </w:r>
    </w:p>
    <w:p w:rsidR="00015F20" w:rsidRDefault="00015F20"/>
    <w:p w:rsidR="00015F20" w:rsidRDefault="0081175D">
      <w:r>
        <w:t>Difference (p1 - p2) = 0.002</w:t>
      </w:r>
    </w:p>
    <w:p w:rsidR="00015F20" w:rsidRDefault="00015F20"/>
    <w:p w:rsidR="00015F20" w:rsidRDefault="0081175D">
      <w:r>
        <w:t xml:space="preserve">Standard Error (SE) = </w:t>
      </w:r>
      <w:r>
        <w:t>sqrt( (p1(1-p1)/n1) + (p2(1-p2)/n2) )</w:t>
      </w:r>
    </w:p>
    <w:p w:rsidR="00015F20" w:rsidRDefault="0081175D">
      <w:r>
        <w:t>SE ≈ 0.00429</w:t>
      </w:r>
    </w:p>
    <w:p w:rsidR="00015F20" w:rsidRDefault="00015F20"/>
    <w:p w:rsidR="00015F20" w:rsidRDefault="0081175D">
      <w:r>
        <w:t>Z* = 1.96 (for 95% confidence)</w:t>
      </w:r>
    </w:p>
    <w:p w:rsidR="00015F20" w:rsidRDefault="0081175D">
      <w:r>
        <w:t>Margin of Error = 1.96 × 0.00429 = 0.0084</w:t>
      </w:r>
    </w:p>
    <w:p w:rsidR="00015F20" w:rsidRDefault="00015F20"/>
    <w:p w:rsidR="00015F20" w:rsidRDefault="0081175D">
      <w:r>
        <w:t>Thus, the 95% CI is:</w:t>
      </w:r>
    </w:p>
    <w:p w:rsidR="00015F20" w:rsidRDefault="0081175D">
      <w:r>
        <w:t>(0.002 - 0.0084, 0.002 + 0.0084)</w:t>
      </w:r>
    </w:p>
    <w:p w:rsidR="00015F20" w:rsidRDefault="0081175D">
      <w:r>
        <w:t>(-0.0064, 0.0104)</w:t>
      </w:r>
    </w:p>
    <w:p w:rsidR="00015F20" w:rsidRDefault="00015F20"/>
    <w:p w:rsidR="00015F20" w:rsidRDefault="0081175D">
      <w:r>
        <w:t>Step 3: Interpretation</w:t>
      </w:r>
    </w:p>
    <w:p w:rsidR="00015F20" w:rsidRDefault="0081175D">
      <w:r>
        <w:t>We are 95% confident that the true</w:t>
      </w:r>
      <w:r>
        <w:t xml:space="preserve"> difference between the proportions lies between –6.4% and 1.04%. Since the interval contains 0, there is no significant difference between Texas and Dallas residents.</w:t>
      </w:r>
    </w:p>
    <w:p w:rsidR="00015F20" w:rsidRDefault="00015F20"/>
    <w:p w:rsidR="00015F20" w:rsidRDefault="0081175D">
      <w:r>
        <w:t>---</w:t>
      </w:r>
    </w:p>
    <w:p w:rsidR="00015F20" w:rsidRDefault="00015F20"/>
    <w:p w:rsidR="00015F20" w:rsidRDefault="0081175D">
      <w:pPr>
        <w:pStyle w:val="Heading2"/>
      </w:pPr>
      <w:r>
        <w:t>Part 2b</w:t>
      </w:r>
    </w:p>
    <w:p w:rsidR="00015F20" w:rsidRDefault="00015F20"/>
    <w:p w:rsidR="00015F20" w:rsidRDefault="0081175D">
      <w:r>
        <w:t xml:space="preserve">Task: Conduct a hypothesis test to determine if there is strong evidence </w:t>
      </w:r>
      <w:r>
        <w:t>the rate of sleep deprivation differs between Texas and Dallas.</w:t>
      </w:r>
    </w:p>
    <w:p w:rsidR="00015F20" w:rsidRDefault="00015F20"/>
    <w:p w:rsidR="00015F20" w:rsidRDefault="0081175D">
      <w:r>
        <w:t>Step 1: State the Hypotheses</w:t>
      </w:r>
    </w:p>
    <w:p w:rsidR="00015F20" w:rsidRDefault="0081175D">
      <w:r>
        <w:t>- H0: p1 - p2 = 0</w:t>
      </w:r>
    </w:p>
    <w:p w:rsidR="00015F20" w:rsidRDefault="0081175D">
      <w:r>
        <w:t>- Ha: p1 - p2 ≠ 0</w:t>
      </w:r>
    </w:p>
    <w:p w:rsidR="00015F20" w:rsidRDefault="00015F20"/>
    <w:p w:rsidR="00015F20" w:rsidRDefault="0081175D">
      <w:r>
        <w:t>Step 2: Test Statistic</w:t>
      </w:r>
    </w:p>
    <w:p w:rsidR="00015F20" w:rsidRDefault="0081175D">
      <w:r>
        <w:t>Pooled proportion (p̂):</w:t>
      </w:r>
    </w:p>
    <w:p w:rsidR="00015F20" w:rsidRDefault="0081175D">
      <w:r>
        <w:t>p̂ = (928.9 + 318.3) / (13270 + 4681) ≈ 0.0695</w:t>
      </w:r>
    </w:p>
    <w:p w:rsidR="00015F20" w:rsidRDefault="00015F20"/>
    <w:p w:rsidR="00015F20" w:rsidRDefault="0081175D">
      <w:r>
        <w:t>Standard Error (pooled) ≈ 0.00</w:t>
      </w:r>
      <w:r>
        <w:t>424</w:t>
      </w:r>
    </w:p>
    <w:p w:rsidR="00015F20" w:rsidRDefault="00015F20"/>
    <w:p w:rsidR="00015F20" w:rsidRDefault="0081175D">
      <w:r>
        <w:t>Z = (p1 - p2) / SE = (0.002) / 0.00424 ≈ 0.472</w:t>
      </w:r>
    </w:p>
    <w:p w:rsidR="00015F20" w:rsidRDefault="00015F20"/>
    <w:p w:rsidR="00015F20" w:rsidRDefault="0081175D">
      <w:r>
        <w:t>Step 3: Find p-value</w:t>
      </w:r>
    </w:p>
    <w:p w:rsidR="00015F20" w:rsidRDefault="0081175D">
      <w:r>
        <w:t>For Z = 0.472, two-tailed p-value ≈ 0.637.</w:t>
      </w:r>
    </w:p>
    <w:p w:rsidR="00015F20" w:rsidRDefault="00015F20"/>
    <w:p w:rsidR="00015F20" w:rsidRDefault="0081175D">
      <w:r>
        <w:t>Step 4: Conclusion</w:t>
      </w:r>
    </w:p>
    <w:p w:rsidR="00015F20" w:rsidRDefault="0081175D">
      <w:r>
        <w:t>Since p-value &gt; 0.05, we fail to reject H0.</w:t>
      </w:r>
    </w:p>
    <w:p w:rsidR="00015F20" w:rsidRDefault="00015F20"/>
    <w:p w:rsidR="00015F20" w:rsidRDefault="0081175D">
      <w:r>
        <w:t>Interpretation:</w:t>
      </w:r>
    </w:p>
    <w:p w:rsidR="00015F20" w:rsidRDefault="0081175D">
      <w:r>
        <w:t xml:space="preserve">There is no statistically significant difference in the </w:t>
      </w:r>
      <w:r>
        <w:t>sleep deprivation rates between Texas and Dallas residents.</w:t>
      </w:r>
    </w:p>
    <w:sectPr w:rsidR="00015F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20"/>
    <w:rsid w:val="00034616"/>
    <w:rsid w:val="0006063C"/>
    <w:rsid w:val="0015074B"/>
    <w:rsid w:val="00193C28"/>
    <w:rsid w:val="0029639D"/>
    <w:rsid w:val="00326F90"/>
    <w:rsid w:val="007E757C"/>
    <w:rsid w:val="0081175D"/>
    <w:rsid w:val="00AA1D8D"/>
    <w:rsid w:val="00B47730"/>
    <w:rsid w:val="00CB0664"/>
    <w:rsid w:val="00EF40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9CE0D"/>
  <w14:defaultImageDpi w14:val="300"/>
  <w15:docId w15:val="{8FE76167-542D-49B3-909F-6AA65C7B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E6027-2203-4838-A3C9-CA9CC1CA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661</Words>
  <Characters>2969</Characters>
  <Application>Microsoft Office Word</Application>
  <DocSecurity>0</DocSecurity>
  <Lines>141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5</cp:revision>
  <dcterms:created xsi:type="dcterms:W3CDTF">2013-12-23T23:15:00Z</dcterms:created>
  <dcterms:modified xsi:type="dcterms:W3CDTF">2025-04-20T05:14:00Z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be545810a32cfb84817656247ff8d3f1d10f7f285d378bc158e098ef59b7a8dd</vt:lpwstr>
  </property>
</Properties>
</file>