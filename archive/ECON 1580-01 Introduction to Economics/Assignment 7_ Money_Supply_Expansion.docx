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B88" w:rsidRDefault="00CE0B88">
      <w:pPr>
        <w:pStyle w:val="Heading1"/>
      </w:pPr>
      <w:r>
        <w:t xml:space="preserve">Written </w:t>
      </w:r>
      <w:r w:rsidR="002A477E">
        <w:t>A</w:t>
      </w:r>
      <w:r>
        <w:t>ssignment 7</w:t>
      </w:r>
    </w:p>
    <w:p w:rsidR="002A477E" w:rsidRPr="002A477E" w:rsidRDefault="002A477E" w:rsidP="002A477E"/>
    <w:p w:rsidR="00716D66" w:rsidRDefault="00D103B3">
      <w:pPr>
        <w:pStyle w:val="Heading1"/>
      </w:pPr>
      <w:r>
        <w:t>Money Supply Expansion from Open-Market Purchase</w:t>
      </w:r>
    </w:p>
    <w:p w:rsidR="00716D66" w:rsidRDefault="00D103B3">
      <w:r>
        <w:t>To determine how much the money supply could expand from a $2 billion open-market purchase by the Federal Reserve, we apply the money multiplier formula:</w:t>
      </w:r>
      <w:r>
        <w:br/>
      </w:r>
    </w:p>
    <w:p w:rsidR="00716D66" w:rsidRDefault="00D103B3">
      <w:r>
        <w:t>Money Multiplier = 1 / Required Reserve Ratio = 1 /</w:t>
      </w:r>
      <w:r>
        <w:t xml:space="preserve"> 0.2 = 5</w:t>
      </w:r>
    </w:p>
    <w:p w:rsidR="00716D66" w:rsidRDefault="00D103B3">
      <w:r>
        <w:t>Then, we multiply the money multiplier by the amount of the Fed’s bond purchase:</w:t>
      </w:r>
      <w:r>
        <w:br/>
      </w:r>
    </w:p>
    <w:p w:rsidR="00716D66" w:rsidRDefault="00D103B3">
      <w:r>
        <w:t>Total Money Supply Expansion = 5 × $2 billion = $10 billion</w:t>
      </w:r>
    </w:p>
    <w:p w:rsidR="00D103B3" w:rsidRDefault="00D103B3" w:rsidP="00F55671"/>
    <w:p w:rsidR="00716D66" w:rsidRPr="00085010" w:rsidRDefault="00D103B3" w:rsidP="00F55671">
      <w:pPr>
        <w:rPr>
          <w:u w:val="single"/>
        </w:rPr>
      </w:pPr>
      <w:bookmarkStart w:id="0" w:name="_GoBack"/>
      <w:bookmarkEnd w:id="0"/>
      <w:r>
        <w:t>Final Answer</w:t>
      </w:r>
      <w:r w:rsidRPr="00085010">
        <w:rPr>
          <w:u w:val="single"/>
        </w:rPr>
        <w:t>: The money supply could expand by $10 billion.</w:t>
      </w:r>
    </w:p>
    <w:p w:rsidR="00F55671" w:rsidRDefault="00F55671"/>
    <w:p w:rsidR="00F55671" w:rsidRDefault="00F55671"/>
    <w:p w:rsidR="00716D66" w:rsidRDefault="00D103B3">
      <w:r>
        <w:t>Reference:</w:t>
      </w:r>
      <w:r>
        <w:br/>
        <w:t xml:space="preserve">Mankiw, N. G. (2021). *Principles </w:t>
      </w:r>
      <w:r>
        <w:t>of Economics* (9th ed.). Cengage Learning.</w:t>
      </w:r>
    </w:p>
    <w:sectPr w:rsidR="00716D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010"/>
    <w:rsid w:val="0015074B"/>
    <w:rsid w:val="0029639D"/>
    <w:rsid w:val="002A477E"/>
    <w:rsid w:val="00326F90"/>
    <w:rsid w:val="00716D66"/>
    <w:rsid w:val="00AA1D8D"/>
    <w:rsid w:val="00B47730"/>
    <w:rsid w:val="00CB0664"/>
    <w:rsid w:val="00CE0B88"/>
    <w:rsid w:val="00D103B3"/>
    <w:rsid w:val="00F556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C1E81"/>
  <w14:defaultImageDpi w14:val="300"/>
  <w15:docId w15:val="{17041DED-C635-4C59-B69D-C4ED07CE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27BE2E-8DED-4298-AF64-3074BDB50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liang1</cp:lastModifiedBy>
  <cp:revision>6</cp:revision>
  <dcterms:created xsi:type="dcterms:W3CDTF">2013-12-23T23:15:00Z</dcterms:created>
  <dcterms:modified xsi:type="dcterms:W3CDTF">2025-05-24T04:35:00Z</dcterms:modified>
  <cp:category/>
</cp:coreProperties>
</file>