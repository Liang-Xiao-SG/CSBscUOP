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6CF" w:rsidRPr="001707C4" w:rsidRDefault="00C116CF">
      <w:pPr>
        <w:rPr>
          <w:sz w:val="24"/>
          <w:szCs w:val="24"/>
        </w:rPr>
      </w:pPr>
    </w:p>
    <w:p w:rsidR="003A1180" w:rsidRPr="001707C4" w:rsidRDefault="004B06BC" w:rsidP="00FB257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A1180" w:rsidRPr="001707C4" w:rsidRDefault="004B06BC" w:rsidP="00FB257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A1180" w:rsidRPr="001707C4" w:rsidRDefault="004B06BC" w:rsidP="005A612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A1180" w:rsidRPr="001707C4" w:rsidRDefault="004B06BC" w:rsidP="00FB257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A1180" w:rsidRPr="001707C4" w:rsidRDefault="004B06BC" w:rsidP="00FB257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A1180" w:rsidRPr="001707C4" w:rsidRDefault="004B06BC" w:rsidP="00FB257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3F95" w:rsidRPr="001707C4" w:rsidRDefault="004B06BC" w:rsidP="00FB257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A1180" w:rsidRPr="001707C4" w:rsidRDefault="004B06BC" w:rsidP="00FB257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07C4">
        <w:rPr>
          <w:rFonts w:ascii="Times New Roman" w:eastAsia="Times New Roman" w:hAnsi="Times New Roman" w:cs="Times New Roman"/>
          <w:sz w:val="24"/>
          <w:szCs w:val="24"/>
        </w:rPr>
        <w:t>University of the People</w:t>
      </w:r>
    </w:p>
    <w:p w:rsidR="00596951" w:rsidRPr="001707C4" w:rsidRDefault="004B06BC" w:rsidP="00FB257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07C4">
        <w:rPr>
          <w:rFonts w:ascii="Times New Roman" w:eastAsia="Times New Roman" w:hAnsi="Times New Roman" w:cs="Times New Roman"/>
          <w:sz w:val="24"/>
          <w:szCs w:val="24"/>
        </w:rPr>
        <w:t>ECON 1580</w:t>
      </w:r>
      <w:r w:rsidRPr="001707C4">
        <w:rPr>
          <w:rFonts w:ascii="Times New Roman" w:eastAsia="Times New Roman" w:hAnsi="Times New Roman" w:cs="Times New Roman"/>
          <w:sz w:val="24"/>
          <w:szCs w:val="24"/>
        </w:rPr>
        <w:t xml:space="preserve"> Introduction to Economics</w:t>
      </w:r>
    </w:p>
    <w:p w:rsidR="003A1180" w:rsidRPr="001707C4" w:rsidRDefault="004B06BC" w:rsidP="00FB257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07C4"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  <w:r w:rsidR="000F278B" w:rsidRPr="001707C4">
        <w:rPr>
          <w:rFonts w:ascii="宋体" w:eastAsia="宋体" w:hAnsi="宋体" w:cs="宋体"/>
          <w:sz w:val="24"/>
          <w:szCs w:val="24"/>
          <w:lang w:eastAsia="zh-CN"/>
        </w:rPr>
        <w:t>2</w:t>
      </w:r>
      <w:r w:rsidRPr="001707C4">
        <w:rPr>
          <w:rFonts w:ascii="Times New Roman" w:eastAsia="Times New Roman" w:hAnsi="Times New Roman" w:cs="Times New Roman"/>
          <w:sz w:val="24"/>
          <w:szCs w:val="24"/>
        </w:rPr>
        <w:t xml:space="preserve"> Written Assignment</w:t>
      </w:r>
      <w:r w:rsidRPr="001707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278B" w:rsidRPr="001707C4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3A1180" w:rsidRPr="001707C4" w:rsidRDefault="004B06BC" w:rsidP="00FB257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07C4">
        <w:rPr>
          <w:rFonts w:ascii="Times New Roman" w:eastAsia="Times New Roman" w:hAnsi="Times New Roman" w:cs="Times New Roman"/>
          <w:sz w:val="24"/>
          <w:szCs w:val="24"/>
        </w:rPr>
        <w:t>Liang Xiao</w:t>
      </w:r>
    </w:p>
    <w:p w:rsidR="00702BD7" w:rsidRPr="001707C4" w:rsidRDefault="004B06BC" w:rsidP="00FB25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44DF9" w:rsidRPr="001707C4" w:rsidRDefault="004B06BC" w:rsidP="00FB25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44DF9" w:rsidRPr="001707C4" w:rsidRDefault="004B06BC" w:rsidP="00FB25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529B4" w:rsidRPr="001707C4" w:rsidRDefault="004B06BC" w:rsidP="00FB25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529B4" w:rsidRPr="001707C4" w:rsidRDefault="004B06BC" w:rsidP="00FB25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529B4" w:rsidRPr="001707C4" w:rsidRDefault="004B06BC" w:rsidP="00FB25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116CF" w:rsidRPr="001707C4" w:rsidRDefault="004B06BC">
      <w:pPr>
        <w:pStyle w:val="Heading1"/>
        <w:rPr>
          <w:sz w:val="24"/>
          <w:szCs w:val="24"/>
        </w:rPr>
      </w:pPr>
      <w:bookmarkStart w:id="0" w:name="_GoBack"/>
      <w:bookmarkEnd w:id="0"/>
      <w:r w:rsidRPr="001707C4">
        <w:rPr>
          <w:sz w:val="24"/>
          <w:szCs w:val="24"/>
        </w:rPr>
        <w:lastRenderedPageBreak/>
        <w:t>Written Assignment Unit 2</w:t>
      </w:r>
    </w:p>
    <w:p w:rsidR="00C116CF" w:rsidRPr="001707C4" w:rsidRDefault="004B06BC">
      <w:pPr>
        <w:pStyle w:val="Heading2"/>
        <w:rPr>
          <w:sz w:val="24"/>
          <w:szCs w:val="24"/>
        </w:rPr>
      </w:pPr>
      <w:r w:rsidRPr="001707C4">
        <w:rPr>
          <w:sz w:val="24"/>
          <w:szCs w:val="24"/>
        </w:rPr>
        <w:t>Restaurant Pricing and Revenue Analysis</w:t>
      </w:r>
    </w:p>
    <w:p w:rsidR="00C116CF" w:rsidRPr="001707C4" w:rsidRDefault="004B06BC">
      <w:pPr>
        <w:rPr>
          <w:sz w:val="24"/>
          <w:szCs w:val="24"/>
        </w:rPr>
      </w:pPr>
      <w:r w:rsidRPr="001707C4">
        <w:rPr>
          <w:sz w:val="24"/>
          <w:szCs w:val="24"/>
        </w:rPr>
        <w:t>In this exercise, we evaluate how changes in the price of meals affect</w:t>
      </w:r>
      <w:r w:rsidRPr="001707C4">
        <w:rPr>
          <w:sz w:val="24"/>
          <w:szCs w:val="24"/>
        </w:rPr>
        <w:t xml:space="preserve"> demand and total revenue using the concept of price elasticity of demand.</w:t>
      </w:r>
    </w:p>
    <w:p w:rsidR="00C116CF" w:rsidRPr="001707C4" w:rsidRDefault="004B06BC">
      <w:pPr>
        <w:pStyle w:val="Heading2"/>
        <w:rPr>
          <w:sz w:val="24"/>
          <w:szCs w:val="24"/>
        </w:rPr>
      </w:pPr>
      <w:r w:rsidRPr="001707C4">
        <w:rPr>
          <w:sz w:val="24"/>
          <w:szCs w:val="24"/>
        </w:rPr>
        <w:t>1. Compute the Price Elasticity of Demand (from $20 to $18)</w:t>
      </w:r>
    </w:p>
    <w:p w:rsidR="00C116CF" w:rsidRPr="001707C4" w:rsidRDefault="004B06BC">
      <w:pPr>
        <w:rPr>
          <w:sz w:val="24"/>
          <w:szCs w:val="24"/>
        </w:rPr>
      </w:pPr>
      <w:r w:rsidRPr="001707C4">
        <w:rPr>
          <w:sz w:val="24"/>
          <w:szCs w:val="24"/>
        </w:rPr>
        <w:t>The price elasticity of demand (PED) formula is:</w:t>
      </w:r>
      <w:r w:rsidRPr="001707C4">
        <w:rPr>
          <w:sz w:val="24"/>
          <w:szCs w:val="24"/>
        </w:rPr>
        <w:br/>
      </w:r>
      <w:r w:rsidRPr="001707C4">
        <w:rPr>
          <w:sz w:val="24"/>
          <w:szCs w:val="24"/>
        </w:rPr>
        <w:br/>
        <w:t>PED = (% Change in Quantity Demanded) / (% Change in Price)</w:t>
      </w:r>
      <w:r w:rsidRPr="001707C4">
        <w:rPr>
          <w:sz w:val="24"/>
          <w:szCs w:val="24"/>
        </w:rPr>
        <w:br/>
      </w:r>
      <w:r w:rsidRPr="001707C4">
        <w:rPr>
          <w:sz w:val="24"/>
          <w:szCs w:val="24"/>
        </w:rPr>
        <w:br/>
        <w:t xml:space="preserve">First, </w:t>
      </w:r>
      <w:r w:rsidRPr="001707C4">
        <w:rPr>
          <w:sz w:val="24"/>
          <w:szCs w:val="24"/>
        </w:rPr>
        <w:t>compute percentage changes:</w:t>
      </w:r>
      <w:r w:rsidRPr="001707C4">
        <w:rPr>
          <w:sz w:val="24"/>
          <w:szCs w:val="24"/>
        </w:rPr>
        <w:br/>
        <w:t>Initial price (P1) = $20</w:t>
      </w:r>
      <w:r w:rsidRPr="001707C4">
        <w:rPr>
          <w:sz w:val="24"/>
          <w:szCs w:val="24"/>
        </w:rPr>
        <w:br/>
        <w:t>New price (P2) = $18</w:t>
      </w:r>
      <w:r w:rsidRPr="001707C4">
        <w:rPr>
          <w:sz w:val="24"/>
          <w:szCs w:val="24"/>
        </w:rPr>
        <w:br/>
        <w:t>Initial quantity demanded (Q1) = 400 meals</w:t>
      </w:r>
      <w:r w:rsidRPr="001707C4">
        <w:rPr>
          <w:sz w:val="24"/>
          <w:szCs w:val="24"/>
        </w:rPr>
        <w:br/>
        <w:t>New quantity demanded (Q2) = 450 meals</w:t>
      </w:r>
      <w:r w:rsidRPr="001707C4">
        <w:rPr>
          <w:sz w:val="24"/>
          <w:szCs w:val="24"/>
        </w:rPr>
        <w:br/>
      </w:r>
      <w:r w:rsidRPr="001707C4">
        <w:rPr>
          <w:sz w:val="24"/>
          <w:szCs w:val="24"/>
        </w:rPr>
        <w:br/>
        <w:t>Percentage change in quantity demanded:</w:t>
      </w:r>
      <w:r w:rsidRPr="001707C4">
        <w:rPr>
          <w:sz w:val="24"/>
          <w:szCs w:val="24"/>
        </w:rPr>
        <w:br/>
        <w:t>% Change in Quantity = ((450 - 400) / 400) × 100 = 12.5%</w:t>
      </w:r>
      <w:r w:rsidRPr="001707C4">
        <w:rPr>
          <w:sz w:val="24"/>
          <w:szCs w:val="24"/>
        </w:rPr>
        <w:br/>
      </w:r>
      <w:r w:rsidRPr="001707C4">
        <w:rPr>
          <w:sz w:val="24"/>
          <w:szCs w:val="24"/>
        </w:rPr>
        <w:br/>
        <w:t>P</w:t>
      </w:r>
      <w:r w:rsidRPr="001707C4">
        <w:rPr>
          <w:sz w:val="24"/>
          <w:szCs w:val="24"/>
        </w:rPr>
        <w:t>ercentage change in price:</w:t>
      </w:r>
      <w:r w:rsidRPr="001707C4">
        <w:rPr>
          <w:sz w:val="24"/>
          <w:szCs w:val="24"/>
        </w:rPr>
        <w:br/>
        <w:t>% Change in Price = ((18 - 20) / 20) × 100 = -10%</w:t>
      </w:r>
      <w:r w:rsidRPr="001707C4">
        <w:rPr>
          <w:sz w:val="24"/>
          <w:szCs w:val="24"/>
        </w:rPr>
        <w:br/>
      </w:r>
      <w:r w:rsidRPr="001707C4">
        <w:rPr>
          <w:sz w:val="24"/>
          <w:szCs w:val="24"/>
        </w:rPr>
        <w:br/>
        <w:t>Thus, PED = 12.5% / -10% = -1.25</w:t>
      </w:r>
      <w:r w:rsidRPr="001707C4">
        <w:rPr>
          <w:sz w:val="24"/>
          <w:szCs w:val="24"/>
        </w:rPr>
        <w:br/>
      </w:r>
      <w:r w:rsidRPr="001707C4">
        <w:rPr>
          <w:sz w:val="24"/>
          <w:szCs w:val="24"/>
        </w:rPr>
        <w:br/>
        <w:t>Interpretation: The absolute value of PED is 1.25, meaning the demand is elastic.</w:t>
      </w:r>
    </w:p>
    <w:p w:rsidR="00C116CF" w:rsidRPr="001707C4" w:rsidRDefault="004B06BC">
      <w:pPr>
        <w:pStyle w:val="Heading2"/>
        <w:rPr>
          <w:sz w:val="24"/>
          <w:szCs w:val="24"/>
        </w:rPr>
      </w:pPr>
      <w:r w:rsidRPr="001707C4">
        <w:rPr>
          <w:sz w:val="24"/>
          <w:szCs w:val="24"/>
        </w:rPr>
        <w:t>2. Revenue Change from Price Reduction (from $20 to $18)</w:t>
      </w:r>
    </w:p>
    <w:p w:rsidR="00C116CF" w:rsidRPr="001707C4" w:rsidRDefault="004B06BC">
      <w:pPr>
        <w:rPr>
          <w:sz w:val="24"/>
          <w:szCs w:val="24"/>
        </w:rPr>
      </w:pPr>
      <w:r w:rsidRPr="001707C4">
        <w:rPr>
          <w:sz w:val="24"/>
          <w:szCs w:val="24"/>
        </w:rPr>
        <w:t>Total</w:t>
      </w:r>
      <w:r w:rsidRPr="001707C4">
        <w:rPr>
          <w:sz w:val="24"/>
          <w:szCs w:val="24"/>
        </w:rPr>
        <w:t xml:space="preserve"> Revenue (TR) is calculated as:</w:t>
      </w:r>
      <w:r w:rsidRPr="001707C4">
        <w:rPr>
          <w:sz w:val="24"/>
          <w:szCs w:val="24"/>
        </w:rPr>
        <w:br/>
      </w:r>
      <w:r w:rsidRPr="001707C4">
        <w:rPr>
          <w:sz w:val="24"/>
          <w:szCs w:val="24"/>
        </w:rPr>
        <w:br/>
        <w:t>TR = Price × Quantity</w:t>
      </w:r>
      <w:r w:rsidRPr="001707C4">
        <w:rPr>
          <w:sz w:val="24"/>
          <w:szCs w:val="24"/>
        </w:rPr>
        <w:br/>
      </w:r>
      <w:r w:rsidRPr="001707C4">
        <w:rPr>
          <w:sz w:val="24"/>
          <w:szCs w:val="24"/>
        </w:rPr>
        <w:br/>
        <w:t>At $20: TR1 = 20 × 400 = $8,000</w:t>
      </w:r>
      <w:r w:rsidRPr="001707C4">
        <w:rPr>
          <w:sz w:val="24"/>
          <w:szCs w:val="24"/>
        </w:rPr>
        <w:br/>
        <w:t>At $18: TR2 = 18 × 450 = $8,100</w:t>
      </w:r>
      <w:r w:rsidRPr="001707C4">
        <w:rPr>
          <w:sz w:val="24"/>
          <w:szCs w:val="24"/>
        </w:rPr>
        <w:br/>
      </w:r>
      <w:r w:rsidRPr="001707C4">
        <w:rPr>
          <w:sz w:val="24"/>
          <w:szCs w:val="24"/>
        </w:rPr>
        <w:br/>
        <w:t>Conclusion: Since demand is elastic and total revenue increases from $8,000 to $8,100, total revenue rises after reducing the price.</w:t>
      </w:r>
    </w:p>
    <w:p w:rsidR="00C116CF" w:rsidRPr="001707C4" w:rsidRDefault="004B06BC">
      <w:pPr>
        <w:pStyle w:val="Heading2"/>
        <w:rPr>
          <w:sz w:val="24"/>
          <w:szCs w:val="24"/>
        </w:rPr>
      </w:pPr>
      <w:r w:rsidRPr="001707C4">
        <w:rPr>
          <w:sz w:val="24"/>
          <w:szCs w:val="24"/>
        </w:rPr>
        <w:t>3.</w:t>
      </w:r>
      <w:r w:rsidRPr="001707C4">
        <w:rPr>
          <w:sz w:val="24"/>
          <w:szCs w:val="24"/>
        </w:rPr>
        <w:t xml:space="preserve"> Compute the Price Elasticity of Demand (from $18 to $16)</w:t>
      </w:r>
    </w:p>
    <w:p w:rsidR="00C116CF" w:rsidRPr="001707C4" w:rsidRDefault="004B06BC">
      <w:pPr>
        <w:rPr>
          <w:sz w:val="24"/>
          <w:szCs w:val="24"/>
        </w:rPr>
      </w:pPr>
      <w:r w:rsidRPr="001707C4">
        <w:rPr>
          <w:sz w:val="24"/>
          <w:szCs w:val="24"/>
        </w:rPr>
        <w:t>Now considering a second price reduction:</w:t>
      </w:r>
      <w:r w:rsidRPr="001707C4">
        <w:rPr>
          <w:sz w:val="24"/>
          <w:szCs w:val="24"/>
        </w:rPr>
        <w:br/>
        <w:t>Initial price (P1) = $18</w:t>
      </w:r>
      <w:r w:rsidRPr="001707C4">
        <w:rPr>
          <w:sz w:val="24"/>
          <w:szCs w:val="24"/>
        </w:rPr>
        <w:br/>
      </w:r>
      <w:r w:rsidRPr="001707C4">
        <w:rPr>
          <w:sz w:val="24"/>
          <w:szCs w:val="24"/>
        </w:rPr>
        <w:lastRenderedPageBreak/>
        <w:t>New price (P2) = $16</w:t>
      </w:r>
      <w:r w:rsidRPr="001707C4">
        <w:rPr>
          <w:sz w:val="24"/>
          <w:szCs w:val="24"/>
        </w:rPr>
        <w:br/>
        <w:t>Initial quantity demanded (Q1) = 450 meals</w:t>
      </w:r>
      <w:r w:rsidRPr="001707C4">
        <w:rPr>
          <w:sz w:val="24"/>
          <w:szCs w:val="24"/>
        </w:rPr>
        <w:br/>
        <w:t>New quantity demanded (Q2) = 500 meals</w:t>
      </w:r>
      <w:r w:rsidRPr="001707C4">
        <w:rPr>
          <w:sz w:val="24"/>
          <w:szCs w:val="24"/>
        </w:rPr>
        <w:br/>
      </w:r>
      <w:r w:rsidRPr="001707C4">
        <w:rPr>
          <w:sz w:val="24"/>
          <w:szCs w:val="24"/>
        </w:rPr>
        <w:br/>
        <w:t>Percentage change in quanti</w:t>
      </w:r>
      <w:r w:rsidRPr="001707C4">
        <w:rPr>
          <w:sz w:val="24"/>
          <w:szCs w:val="24"/>
        </w:rPr>
        <w:t>ty demanded:</w:t>
      </w:r>
      <w:r w:rsidRPr="001707C4">
        <w:rPr>
          <w:sz w:val="24"/>
          <w:szCs w:val="24"/>
        </w:rPr>
        <w:br/>
        <w:t>% Change in Quantity = ((500 - 450) / 450) × 100 = 11.11%</w:t>
      </w:r>
      <w:r w:rsidRPr="001707C4">
        <w:rPr>
          <w:sz w:val="24"/>
          <w:szCs w:val="24"/>
        </w:rPr>
        <w:br/>
      </w:r>
      <w:r w:rsidRPr="001707C4">
        <w:rPr>
          <w:sz w:val="24"/>
          <w:szCs w:val="24"/>
        </w:rPr>
        <w:br/>
        <w:t>Percentage change in price:</w:t>
      </w:r>
      <w:r w:rsidRPr="001707C4">
        <w:rPr>
          <w:sz w:val="24"/>
          <w:szCs w:val="24"/>
        </w:rPr>
        <w:br/>
        <w:t>% Change in Price = ((16 - 18) / 18) × 100 = -11.11%</w:t>
      </w:r>
      <w:r w:rsidRPr="001707C4">
        <w:rPr>
          <w:sz w:val="24"/>
          <w:szCs w:val="24"/>
        </w:rPr>
        <w:br/>
      </w:r>
      <w:r w:rsidRPr="001707C4">
        <w:rPr>
          <w:sz w:val="24"/>
          <w:szCs w:val="24"/>
        </w:rPr>
        <w:br/>
        <w:t>Thus, PED = 11.11% / -11.11% = -1</w:t>
      </w:r>
      <w:r w:rsidRPr="001707C4">
        <w:rPr>
          <w:sz w:val="24"/>
          <w:szCs w:val="24"/>
        </w:rPr>
        <w:br/>
      </w:r>
      <w:r w:rsidRPr="001707C4">
        <w:rPr>
          <w:sz w:val="24"/>
          <w:szCs w:val="24"/>
        </w:rPr>
        <w:br/>
        <w:t>Interpretation: The absolute value of PED is 1, meaning demand is u</w:t>
      </w:r>
      <w:r w:rsidRPr="001707C4">
        <w:rPr>
          <w:sz w:val="24"/>
          <w:szCs w:val="24"/>
        </w:rPr>
        <w:t>nit elastic.</w:t>
      </w:r>
    </w:p>
    <w:p w:rsidR="00C116CF" w:rsidRPr="001707C4" w:rsidRDefault="004B06BC">
      <w:pPr>
        <w:pStyle w:val="Heading2"/>
        <w:rPr>
          <w:sz w:val="24"/>
          <w:szCs w:val="24"/>
        </w:rPr>
      </w:pPr>
      <w:r w:rsidRPr="001707C4">
        <w:rPr>
          <w:sz w:val="24"/>
          <w:szCs w:val="24"/>
        </w:rPr>
        <w:t>4. Revenue Change from Second Price Reduction (from $18 to $16)</w:t>
      </w:r>
    </w:p>
    <w:p w:rsidR="00C116CF" w:rsidRPr="001707C4" w:rsidRDefault="004B06BC">
      <w:pPr>
        <w:rPr>
          <w:sz w:val="24"/>
          <w:szCs w:val="24"/>
        </w:rPr>
      </w:pPr>
      <w:r w:rsidRPr="001707C4">
        <w:rPr>
          <w:sz w:val="24"/>
          <w:szCs w:val="24"/>
        </w:rPr>
        <w:t>At $18: TR2 = 18 × 450 = $8,100</w:t>
      </w:r>
      <w:r w:rsidRPr="001707C4">
        <w:rPr>
          <w:sz w:val="24"/>
          <w:szCs w:val="24"/>
        </w:rPr>
        <w:br/>
        <w:t>At $16: TR3 = 16 × 500 = $8,000</w:t>
      </w:r>
      <w:r w:rsidRPr="001707C4">
        <w:rPr>
          <w:sz w:val="24"/>
          <w:szCs w:val="24"/>
        </w:rPr>
        <w:br/>
      </w:r>
      <w:r w:rsidRPr="001707C4">
        <w:rPr>
          <w:sz w:val="24"/>
          <w:szCs w:val="24"/>
        </w:rPr>
        <w:br/>
        <w:t>Conclusion: Total revenue falls from $8,100 to $8,000 when the price drops from $18 to $16.</w:t>
      </w:r>
    </w:p>
    <w:p w:rsidR="00C116CF" w:rsidRPr="001707C4" w:rsidRDefault="004B06BC">
      <w:pPr>
        <w:pStyle w:val="Heading2"/>
        <w:rPr>
          <w:sz w:val="24"/>
          <w:szCs w:val="24"/>
        </w:rPr>
      </w:pPr>
      <w:r w:rsidRPr="001707C4">
        <w:rPr>
          <w:sz w:val="24"/>
          <w:szCs w:val="24"/>
        </w:rPr>
        <w:t>5. Summary of Total Re</w:t>
      </w:r>
      <w:r w:rsidRPr="001707C4">
        <w:rPr>
          <w:sz w:val="24"/>
          <w:szCs w:val="24"/>
        </w:rPr>
        <w:t>venues</w:t>
      </w:r>
    </w:p>
    <w:p w:rsidR="00C116CF" w:rsidRPr="001707C4" w:rsidRDefault="004B06BC">
      <w:pPr>
        <w:rPr>
          <w:sz w:val="24"/>
          <w:szCs w:val="24"/>
        </w:rPr>
      </w:pPr>
      <w:r w:rsidRPr="001707C4">
        <w:rPr>
          <w:sz w:val="24"/>
          <w:szCs w:val="24"/>
        </w:rPr>
        <w:t>Price (per meal) | Quantity Demanded | Total Revenue</w:t>
      </w:r>
      <w:r w:rsidRPr="001707C4">
        <w:rPr>
          <w:sz w:val="24"/>
          <w:szCs w:val="24"/>
        </w:rPr>
        <w:br/>
        <w:t>-----------------|-------------------|--------------</w:t>
      </w:r>
      <w:r w:rsidRPr="001707C4">
        <w:rPr>
          <w:sz w:val="24"/>
          <w:szCs w:val="24"/>
        </w:rPr>
        <w:br/>
        <w:t>$20              | 400 meals          | $8,000</w:t>
      </w:r>
      <w:r w:rsidRPr="001707C4">
        <w:rPr>
          <w:sz w:val="24"/>
          <w:szCs w:val="24"/>
        </w:rPr>
        <w:br/>
        <w:t>$18              | 450 meals          | $8,100</w:t>
      </w:r>
      <w:r w:rsidRPr="001707C4">
        <w:rPr>
          <w:sz w:val="24"/>
          <w:szCs w:val="24"/>
        </w:rPr>
        <w:br/>
        <w:t>$16              | 500 meals          | $8,000</w:t>
      </w:r>
      <w:r w:rsidRPr="001707C4">
        <w:rPr>
          <w:sz w:val="24"/>
          <w:szCs w:val="24"/>
        </w:rPr>
        <w:br/>
      </w:r>
      <w:r w:rsidRPr="001707C4">
        <w:rPr>
          <w:sz w:val="24"/>
          <w:szCs w:val="24"/>
        </w:rPr>
        <w:br/>
        <w:t>C</w:t>
      </w:r>
      <w:r w:rsidRPr="001707C4">
        <w:rPr>
          <w:sz w:val="24"/>
          <w:szCs w:val="24"/>
        </w:rPr>
        <w:t>onfirmation: The first price cut increases total revenue (elastic demand), and the second price cut decreases total revenue slightly (unit elastic behavior).</w:t>
      </w:r>
    </w:p>
    <w:p w:rsidR="00C116CF" w:rsidRPr="001707C4" w:rsidRDefault="004B06BC">
      <w:pPr>
        <w:pStyle w:val="Heading2"/>
        <w:rPr>
          <w:sz w:val="24"/>
          <w:szCs w:val="24"/>
        </w:rPr>
      </w:pPr>
      <w:r w:rsidRPr="001707C4">
        <w:rPr>
          <w:sz w:val="24"/>
          <w:szCs w:val="24"/>
        </w:rPr>
        <w:t>Reference</w:t>
      </w:r>
    </w:p>
    <w:p w:rsidR="00C116CF" w:rsidRPr="001707C4" w:rsidRDefault="004B06BC">
      <w:pPr>
        <w:rPr>
          <w:sz w:val="24"/>
          <w:szCs w:val="24"/>
        </w:rPr>
      </w:pPr>
      <w:r w:rsidRPr="001707C4">
        <w:rPr>
          <w:sz w:val="24"/>
          <w:szCs w:val="24"/>
        </w:rPr>
        <w:t>Mankiw, N. G. (2021). Principles of economics (9th ed.). Cengage Learning.</w:t>
      </w:r>
    </w:p>
    <w:sectPr w:rsidR="00C116CF" w:rsidRPr="001707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78B"/>
    <w:rsid w:val="0015074B"/>
    <w:rsid w:val="001707C4"/>
    <w:rsid w:val="0029639D"/>
    <w:rsid w:val="00326F90"/>
    <w:rsid w:val="004B06BC"/>
    <w:rsid w:val="004C3C63"/>
    <w:rsid w:val="005A6120"/>
    <w:rsid w:val="00630907"/>
    <w:rsid w:val="006834B7"/>
    <w:rsid w:val="008846E9"/>
    <w:rsid w:val="00AA1D8D"/>
    <w:rsid w:val="00B47730"/>
    <w:rsid w:val="00C116C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D2B4A4"/>
  <w14:defaultImageDpi w14:val="300"/>
  <w15:docId w15:val="{FA283D7D-DB41-4674-8E99-B24EC416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76FF46-E25B-4F96-B3B6-A04B4D6AD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456</Words>
  <Characters>2082</Characters>
  <Application>Microsoft Office Word</Application>
  <DocSecurity>0</DocSecurity>
  <Lines>94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liang1</cp:lastModifiedBy>
  <cp:revision>10</cp:revision>
  <dcterms:created xsi:type="dcterms:W3CDTF">2013-12-23T23:15:00Z</dcterms:created>
  <dcterms:modified xsi:type="dcterms:W3CDTF">2025-04-20T02:02:00Z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1d2670a82537a579d069707f4ac0b20492a6b71818b4d6fff6bc97217aeee2a8</vt:lpwstr>
  </property>
</Properties>
</file>